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8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30.0" w:type="dxa"/>
      </w:tblPr>
      <w:tblGrid>
        <w:gridCol w:w="1853"/>
        <w:gridCol w:w="1853"/>
        <w:gridCol w:w="1853"/>
        <w:gridCol w:w="1853"/>
        <w:gridCol w:w="1853"/>
        <w:gridCol w:w="1853"/>
      </w:tblGrid>
      <w:tr>
        <w:trPr>
          <w:trHeight w:hRule="exact" w:val="3386"/>
        </w:trPr>
        <w:tc>
          <w:tcPr>
            <w:tcW w:type="dxa" w:w="40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94" w:lineRule="exact" w:before="840" w:after="0"/>
              <w:ind w:left="80" w:right="8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180"/>
              </w:rPr>
              <w:t>H E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94" w:lineRule="exact" w:before="840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180"/>
              </w:rPr>
              <w:t>L</w:t>
            </w:r>
          </w:p>
        </w:tc>
        <w:tc>
          <w:tcPr>
            <w:tcW w:type="dxa" w:w="1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94" w:lineRule="exact" w:before="840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180"/>
              </w:rPr>
              <w:t>L</w:t>
            </w:r>
          </w:p>
        </w:tc>
        <w:tc>
          <w:tcPr>
            <w:tcW w:type="dxa" w:w="23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94" w:lineRule="exact" w:before="840" w:after="0"/>
              <w:ind w:left="80" w:right="8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80"/>
              </w:rPr>
              <w:t>o</w:t>
            </w:r>
          </w:p>
        </w:tc>
        <w:tc>
          <w:tcPr>
            <w:tcW w:type="dxa" w:w="127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6" w:lineRule="exact" w:before="3438" w:after="0"/>
              <w:ind w:left="36" w:right="3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142"/>
              </w:rPr>
              <w:t>D</w:t>
            </w:r>
          </w:p>
        </w:tc>
      </w:tr>
      <w:tr>
        <w:trPr>
          <w:trHeight w:hRule="exact" w:val="3206"/>
        </w:trPr>
        <w:tc>
          <w:tcPr>
            <w:tcW w:type="dxa" w:w="40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6" w:lineRule="exact" w:before="52" w:after="0"/>
              <w:ind w:left="720" w:right="72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142"/>
              </w:rPr>
              <w:t>W</w:t>
            </w:r>
          </w:p>
        </w:tc>
        <w:tc>
          <w:tcPr>
            <w:tcW w:type="dxa" w:w="2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6" w:lineRule="exact" w:before="52" w:after="0"/>
              <w:ind w:left="454" w:right="45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142"/>
              </w:rPr>
              <w:t>o</w:t>
            </w:r>
          </w:p>
        </w:tc>
        <w:tc>
          <w:tcPr>
            <w:tcW w:type="dxa" w:w="3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6" w:lineRule="exact" w:before="52" w:after="0"/>
              <w:ind w:left="216" w:right="21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142"/>
              </w:rPr>
              <w:t>WL</w:t>
            </w:r>
          </w:p>
        </w:tc>
        <w:tc>
          <w:tcPr>
            <w:tcW w:type="dxa" w:w="185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4000" w:h="115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